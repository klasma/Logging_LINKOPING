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6352-2023 i Linköpings kommun</w:t>
      </w:r>
    </w:p>
    <w:p>
      <w:r>
        <w:t>Detta dokument behandlar höga naturvärden i avverkningsamälan A 6352-2023 i Linköpings kommun. Denna avverkningsanmälan inkom 2023-02-08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stare (VU, §4), blekticka (NT) och gulsparv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635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6470366, E 522828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