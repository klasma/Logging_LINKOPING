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3186-2019 i Linköpings kommun</w:t>
      </w:r>
    </w:p>
    <w:p>
      <w:r>
        <w:t>Detta dokument behandlar höga naturvärden i avverkningsamälan A 3186-2019 i Linköpings kommun. Denna avverkningsanmälan inkom 2019-01-14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ekticka (NT), grönhjon (NT), kolflarnlav (NT), reliktbock (NT), rosa skärelav (NT), tallticka (NT), ullticka (NT), granbarkgnagare (S)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3186-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6471954, E 540743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