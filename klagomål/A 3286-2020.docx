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3286-2020 i Linköpings kommun</w:t>
      </w:r>
    </w:p>
    <w:p>
      <w:r>
        <w:t>Detta dokument behandlar höga naturvärden i avverkningsamälan A 3286-2020 i Linköpings kommun. Denna avverkningsanmälan inkom 2020-01-22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gul dropplav (NT), blanksvart trämyra (S)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286-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6460273, E 543884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