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32571-2022 i Linköpings kommun</w:t>
      </w:r>
    </w:p>
    <w:p>
      <w:r>
        <w:t>Detta dokument behandlar höga naturvärden i avverkningsamälan A 32571-2022 i Linköpings kommun. Denna avverkningsanmälan inkom 2022-08-10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granbarkgnagare (S), skogsbräsma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32571-2022.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6463657, E 536371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