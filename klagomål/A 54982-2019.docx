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54982-2019 i Linköpings kommun</w:t>
      </w:r>
    </w:p>
    <w:p>
      <w:r>
        <w:t>Detta dokument behandlar höga naturvärden i avverkningsamälan A 54982-2019 i Linköpings kommun. Denna avverkningsanmälan inkom 2019-10-13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tallticka (NT), fjällig taggsvamp s.str. (S), granriska (S), grovticka (S), rödgul trumpetsvamp (S), skarp dropptaggsvamp (S), svavelriska (S), trådticka (S),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982-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6479546, E 545506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