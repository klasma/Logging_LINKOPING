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11362-2023 i Linköpings kommun</w:t>
      </w:r>
    </w:p>
    <w:p>
      <w:r>
        <w:t>Detta dokument behandlar höga naturvärden i avverkningsamälan A 11362-2023 i Linköpings kommun. Denna avverkningsanmälan inkom 2023-03-08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gulbrunt nejlikfly (VU) och glimfältmätare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11362-2023.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6457401, E 538854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