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35697-2019 i Linköpings kommun</w:t>
      </w:r>
    </w:p>
    <w:p>
      <w:r>
        <w:t>Detta dokument behandlar höga naturvärden i avverkningsamälan A 35697-2019 i Linköpings kommun. Denna avverkningsanmälan inkom 2019-07-10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buskskvätta (NT, §4), gulsparv (NT, §4)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35697-2019.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6482956, E 550406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Gulsparv (NT, §4)</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