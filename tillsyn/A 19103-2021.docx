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19103-2021 i Linköpings kommun</w:t>
      </w:r>
    </w:p>
    <w:p>
      <w:r>
        <w:t>Detta dokument behandlar höga naturvärden i avverkningsamälan A 19103-2021 i Linköpings kommun. Denna avverkningsanmälan inkom 2021-04-22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9103-2021.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6470230, E 558846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