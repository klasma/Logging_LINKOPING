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8661-2020 i Linköpings kommun</w:t>
      </w:r>
    </w:p>
    <w:p>
      <w:r>
        <w:t>Detta dokument behandlar höga naturvärden i avverkningsamälan A 8661-2020 i Linköpings kommun. Denna avverkningsanmälan inkom 2020-02-17 och omfattar 22,5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svinrot (NT), ängsskära (NT), blåsippa (§9)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8661-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6465091, E 526927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