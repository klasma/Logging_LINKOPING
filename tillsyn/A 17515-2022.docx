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17515-2022 i Linköpings kommun</w:t>
      </w:r>
    </w:p>
    <w:p>
      <w:r>
        <w:t>Detta dokument behandlar höga naturvärden i avverkningsamälan A 17515-2022 i Linköpings kommun. Denna avverkningsanmälan inkom 2022-04-28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granrotspindling (VU), grå vedslidskivling (VU), olivinkremla (VU), silkesslidskivling (VU), kandelabersvamp (NT), kungsspindling (NT), puderspindling (NT), barkticka (S), fjällig taggsvamp s.str. (S), fällmossa (S), igelkottsröksvamp (S), kornknutmossa (S), kryddspindling (S), rävticka (S), stubbspretmossa (S), svart trolldruva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7515-2022.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6468365, E 540231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