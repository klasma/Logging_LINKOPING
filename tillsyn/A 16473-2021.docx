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16473-2021 i Linköpings kommun</w:t>
      </w:r>
    </w:p>
    <w:p>
      <w:r>
        <w:t>Detta dokument behandlar höga naturvärden i avverkningsamälan A 16473-2021 i Linköpings kommun. Denna avverkningsanmälan inkom 2021-04-07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gyllensopp (VU), persiljespindling (NT), tallticka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