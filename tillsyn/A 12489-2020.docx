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12489-2020 i Linköpings kommun</w:t>
      </w:r>
    </w:p>
    <w:p>
      <w:r>
        <w:t>Detta dokument behandlar höga naturvärden i avverkningsamälan A 12489-2020 i Linköpings kommun. Denna avverkningsanmälan inkom 2020-03-06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brandticka (S), fällmossa (S), platt fjädermossa (S), stubbspretmossa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12489-2020.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6492594, E 527946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